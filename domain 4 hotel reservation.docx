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679" w:rsidRPr="006D6EF0" w:rsidRDefault="006D6EF0">
      <w:pPr>
        <w:pStyle w:val="Title"/>
      </w:pPr>
      <w:r>
        <w:t xml:space="preserve">Hotel Reservation System </w:t>
      </w:r>
      <w:r w:rsidR="005357CE" w:rsidRPr="006D6EF0">
        <w:t>Domain Description &amp; Initial Modeling</w:t>
      </w:r>
    </w:p>
    <w:p w:rsidR="00E20679" w:rsidRDefault="005357CE">
      <w:pPr>
        <w:pStyle w:val="Heading1"/>
      </w:pPr>
      <w:r>
        <w:t>1. Domain Description</w:t>
      </w:r>
    </w:p>
    <w:p w:rsidR="00E20679" w:rsidRDefault="005357CE">
      <w:r>
        <w:br/>
      </w:r>
      <w:r w:rsidRPr="005357CE">
        <w:rPr>
          <w:rFonts w:asciiTheme="majorHAnsi" w:hAnsiTheme="majorHAnsi"/>
        </w:rPr>
        <w:t xml:space="preserve">The Hotel Reservation System allows customers to browse hotels, check room availability, make bookings, manage reservations, and process payments. </w:t>
      </w:r>
      <w:r w:rsidRPr="005357CE">
        <w:rPr>
          <w:rFonts w:asciiTheme="majorHAnsi" w:hAnsiTheme="majorHAnsi"/>
        </w:rPr>
        <w:br/>
        <w:t xml:space="preserve">The system supports dynamic pricing, seasonal rate adjustments, loyalty rewards, and integration with external services like car rentals. </w:t>
      </w:r>
      <w:r w:rsidRPr="005357CE">
        <w:rPr>
          <w:rFonts w:asciiTheme="majorHAnsi" w:hAnsiTheme="majorHAnsi"/>
        </w:rPr>
        <w:br/>
        <w:t>It ensures data security, real-time updates, and a seamless user experience for both customers and hotel administrators.</w:t>
      </w:r>
      <w:r w:rsidRPr="005357CE">
        <w:rPr>
          <w:rFonts w:asciiTheme="majorHAnsi" w:hAnsiTheme="majorHAnsi"/>
        </w:rPr>
        <w:br/>
      </w:r>
      <w:r w:rsidRPr="005357CE">
        <w:rPr>
          <w:rFonts w:asciiTheme="majorHAnsi" w:hAnsiTheme="majorHAnsi"/>
        </w:rPr>
        <w:br/>
      </w:r>
      <w:r w:rsidRPr="005357CE">
        <w:rPr>
          <w:rFonts w:asciiTheme="majorHAnsi" w:hAnsiTheme="majorHAnsi"/>
          <w:b/>
          <w:sz w:val="28"/>
        </w:rPr>
        <w:t>Features:</w:t>
      </w:r>
      <w:r w:rsidRPr="005357CE">
        <w:rPr>
          <w:rFonts w:asciiTheme="majorHAnsi" w:hAnsiTheme="majorHAnsi"/>
          <w:b/>
          <w:sz w:val="28"/>
        </w:rPr>
        <w:br/>
      </w:r>
      <w:r w:rsidRPr="005357CE">
        <w:rPr>
          <w:rFonts w:asciiTheme="majorHAnsi" w:hAnsiTheme="majorHAnsi"/>
        </w:rPr>
        <w:t>- Search hotels/rooms by location, type, availability, and price</w:t>
      </w:r>
      <w:r w:rsidRPr="005357CE">
        <w:rPr>
          <w:rFonts w:asciiTheme="majorHAnsi" w:hAnsiTheme="majorHAnsi"/>
        </w:rPr>
        <w:br/>
        <w:t>- Real-time room availability updates</w:t>
      </w:r>
      <w:r w:rsidRPr="005357CE">
        <w:rPr>
          <w:rFonts w:asciiTheme="majorHAnsi" w:hAnsiTheme="majorHAnsi"/>
        </w:rPr>
        <w:br/>
        <w:t>- Booking and cancelation functionalities</w:t>
      </w:r>
      <w:r w:rsidRPr="005357CE">
        <w:rPr>
          <w:rFonts w:asciiTheme="majorHAnsi" w:hAnsiTheme="majorHAnsi"/>
        </w:rPr>
        <w:br/>
        <w:t>- Loyalty program management</w:t>
      </w:r>
      <w:r w:rsidRPr="005357CE">
        <w:rPr>
          <w:rFonts w:asciiTheme="majorHAnsi" w:hAnsiTheme="majorHAnsi"/>
        </w:rPr>
        <w:br/>
        <w:t>- Secure payment processing</w:t>
      </w:r>
      <w:r w:rsidRPr="005357CE">
        <w:rPr>
          <w:rFonts w:asciiTheme="majorHAnsi" w:hAnsiTheme="majorHAnsi"/>
        </w:rPr>
        <w:br/>
        <w:t>- Dynamic and seasonal pricing</w:t>
      </w:r>
      <w:r w:rsidRPr="005357CE">
        <w:rPr>
          <w:rFonts w:asciiTheme="majorHAnsi" w:hAnsiTheme="majorHAnsi"/>
        </w:rPr>
        <w:br/>
        <w:t>- External service integration (car rental, excursions)</w:t>
      </w:r>
      <w:r w:rsidRPr="005357CE">
        <w:rPr>
          <w:rFonts w:asciiTheme="majorHAnsi" w:hAnsiTheme="majorHAnsi"/>
        </w:rPr>
        <w:br/>
      </w:r>
    </w:p>
    <w:p w:rsidR="00E20679" w:rsidRDefault="005357CE">
      <w:pPr>
        <w:pStyle w:val="Heading1"/>
      </w:pPr>
      <w:r>
        <w:t>2. Initial Object Identification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20679">
        <w:tc>
          <w:tcPr>
            <w:tcW w:w="4320" w:type="dxa"/>
          </w:tcPr>
          <w:p w:rsidR="00E20679" w:rsidRDefault="005357CE">
            <w:r>
              <w:t>Object Name</w:t>
            </w:r>
          </w:p>
        </w:tc>
        <w:tc>
          <w:tcPr>
            <w:tcW w:w="4320" w:type="dxa"/>
          </w:tcPr>
          <w:p w:rsidR="00E20679" w:rsidRDefault="005357CE">
            <w:r>
              <w:t>Description</w:t>
            </w:r>
          </w:p>
        </w:tc>
      </w:tr>
      <w:tr w:rsidR="00E20679">
        <w:tc>
          <w:tcPr>
            <w:tcW w:w="432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Hotel</w:t>
            </w:r>
          </w:p>
        </w:tc>
        <w:tc>
          <w:tcPr>
            <w:tcW w:w="432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Represents a hotel entity with its own attributes</w:t>
            </w:r>
          </w:p>
        </w:tc>
      </w:tr>
      <w:tr w:rsidR="00E20679">
        <w:tc>
          <w:tcPr>
            <w:tcW w:w="432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Room</w:t>
            </w:r>
          </w:p>
        </w:tc>
        <w:tc>
          <w:tcPr>
            <w:tcW w:w="432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Individual room entity within a hotel</w:t>
            </w:r>
          </w:p>
        </w:tc>
      </w:tr>
      <w:tr w:rsidR="00E20679">
        <w:tc>
          <w:tcPr>
            <w:tcW w:w="432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Customer</w:t>
            </w:r>
          </w:p>
        </w:tc>
        <w:tc>
          <w:tcPr>
            <w:tcW w:w="432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Person who uses the system to make bookings</w:t>
            </w:r>
          </w:p>
        </w:tc>
      </w:tr>
      <w:tr w:rsidR="00E20679">
        <w:tc>
          <w:tcPr>
            <w:tcW w:w="432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Reservation</w:t>
            </w:r>
          </w:p>
        </w:tc>
        <w:tc>
          <w:tcPr>
            <w:tcW w:w="432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Represents a customer's booking of a room</w:t>
            </w:r>
          </w:p>
        </w:tc>
      </w:tr>
      <w:tr w:rsidR="00E20679">
        <w:tc>
          <w:tcPr>
            <w:tcW w:w="432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RoomType</w:t>
            </w:r>
          </w:p>
        </w:tc>
        <w:tc>
          <w:tcPr>
            <w:tcW w:w="432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Category or classification of a room (e.g., suite, deluxe)</w:t>
            </w:r>
          </w:p>
        </w:tc>
      </w:tr>
      <w:tr w:rsidR="00E20679">
        <w:tc>
          <w:tcPr>
            <w:tcW w:w="432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RoomAvailability</w:t>
            </w:r>
          </w:p>
        </w:tc>
        <w:tc>
          <w:tcPr>
            <w:tcW w:w="432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Daily room availability tracking</w:t>
            </w:r>
          </w:p>
        </w:tc>
      </w:tr>
      <w:tr w:rsidR="00E20679">
        <w:tc>
          <w:tcPr>
            <w:tcW w:w="432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Payment</w:t>
            </w:r>
          </w:p>
        </w:tc>
        <w:tc>
          <w:tcPr>
            <w:tcW w:w="432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Payment details for a reservation</w:t>
            </w:r>
          </w:p>
        </w:tc>
      </w:tr>
      <w:tr w:rsidR="00E20679">
        <w:tc>
          <w:tcPr>
            <w:tcW w:w="432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LoyaltyProgram</w:t>
            </w:r>
          </w:p>
        </w:tc>
        <w:tc>
          <w:tcPr>
            <w:tcW w:w="432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Stores loyalty data such as points, tier, etc.</w:t>
            </w:r>
          </w:p>
        </w:tc>
      </w:tr>
      <w:tr w:rsidR="00E20679">
        <w:tc>
          <w:tcPr>
            <w:tcW w:w="432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Promotion</w:t>
            </w:r>
          </w:p>
        </w:tc>
        <w:tc>
          <w:tcPr>
            <w:tcW w:w="432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Promotional offers applied to rooms or reservations</w:t>
            </w:r>
          </w:p>
        </w:tc>
      </w:tr>
      <w:tr w:rsidR="00E20679">
        <w:tc>
          <w:tcPr>
            <w:tcW w:w="432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PricingStrategy</w:t>
            </w:r>
          </w:p>
        </w:tc>
        <w:tc>
          <w:tcPr>
            <w:tcW w:w="432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Dynamic and seasonal pricing management</w:t>
            </w:r>
          </w:p>
        </w:tc>
      </w:tr>
      <w:tr w:rsidR="00E20679">
        <w:tc>
          <w:tcPr>
            <w:tcW w:w="432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RoomAmenity</w:t>
            </w:r>
          </w:p>
        </w:tc>
        <w:tc>
          <w:tcPr>
            <w:tcW w:w="432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Represents features associated with rooms</w:t>
            </w:r>
          </w:p>
        </w:tc>
      </w:tr>
      <w:tr w:rsidR="00E20679">
        <w:tc>
          <w:tcPr>
            <w:tcW w:w="432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lastRenderedPageBreak/>
              <w:t>ExternalService</w:t>
            </w:r>
          </w:p>
        </w:tc>
        <w:tc>
          <w:tcPr>
            <w:tcW w:w="432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Third-party services integrated with the system</w:t>
            </w:r>
          </w:p>
        </w:tc>
      </w:tr>
    </w:tbl>
    <w:p w:rsidR="00E20679" w:rsidRDefault="005357CE">
      <w:pPr>
        <w:pStyle w:val="Heading1"/>
      </w:pPr>
      <w:r>
        <w:t>3. Initial Attribute and Method Tables</w:t>
      </w:r>
    </w:p>
    <w:p w:rsidR="00E20679" w:rsidRDefault="005357CE">
      <w:pPr>
        <w:pStyle w:val="Heading2"/>
      </w:pPr>
      <w:r>
        <w:t>Hotel</w:t>
      </w:r>
    </w:p>
    <w:p w:rsidR="00E20679" w:rsidRDefault="005357CE">
      <w:r>
        <w:t>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7"/>
        <w:gridCol w:w="2157"/>
        <w:gridCol w:w="2158"/>
      </w:tblGrid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Attribute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Type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Visibility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Rationale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hotelID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int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private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Unique identifier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name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String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private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Hotel name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address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String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private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Physical address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location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String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private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City or area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starRating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int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private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Rating out of 5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contactInfo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String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private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Phone/email</w:t>
            </w:r>
          </w:p>
        </w:tc>
      </w:tr>
    </w:tbl>
    <w:p w:rsidR="00E20679" w:rsidRDefault="005357CE">
      <w:r>
        <w:t>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7"/>
        <w:gridCol w:w="2157"/>
      </w:tblGrid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Method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Return Type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Visibility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Rationale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getRooms()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List&lt;Room&gt;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public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View all hotel rooms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searchRooms()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List&lt;Room&gt;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public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Filter rooms</w:t>
            </w:r>
          </w:p>
        </w:tc>
      </w:tr>
    </w:tbl>
    <w:p w:rsidR="00E20679" w:rsidRDefault="005357CE">
      <w:pPr>
        <w:pStyle w:val="Heading2"/>
      </w:pPr>
      <w:r>
        <w:t>Room</w:t>
      </w:r>
    </w:p>
    <w:p w:rsidR="00E20679" w:rsidRDefault="005357CE">
      <w:r>
        <w:t>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7"/>
        <w:gridCol w:w="2157"/>
      </w:tblGrid>
      <w:tr w:rsidR="00E20679">
        <w:tc>
          <w:tcPr>
            <w:tcW w:w="2160" w:type="dxa"/>
          </w:tcPr>
          <w:p w:rsidR="00E20679" w:rsidRDefault="005357CE">
            <w:r>
              <w:t>Attribute</w:t>
            </w:r>
          </w:p>
        </w:tc>
        <w:tc>
          <w:tcPr>
            <w:tcW w:w="2160" w:type="dxa"/>
          </w:tcPr>
          <w:p w:rsidR="00E20679" w:rsidRDefault="005357CE">
            <w:r>
              <w:t>Type</w:t>
            </w:r>
          </w:p>
        </w:tc>
        <w:tc>
          <w:tcPr>
            <w:tcW w:w="2160" w:type="dxa"/>
          </w:tcPr>
          <w:p w:rsidR="00E20679" w:rsidRDefault="005357CE">
            <w:r>
              <w:t>Visibility</w:t>
            </w:r>
          </w:p>
        </w:tc>
        <w:tc>
          <w:tcPr>
            <w:tcW w:w="2160" w:type="dxa"/>
          </w:tcPr>
          <w:p w:rsidR="00E20679" w:rsidRDefault="005357CE">
            <w:r>
              <w:t>Rationale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proofErr w:type="spellStart"/>
            <w:r w:rsidRPr="005357CE">
              <w:rPr>
                <w:rFonts w:asciiTheme="majorHAnsi" w:hAnsiTheme="majorHAnsi"/>
              </w:rPr>
              <w:t>roomID</w:t>
            </w:r>
            <w:proofErr w:type="spellEnd"/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int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private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Unique ID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hotelID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int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private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Foreign key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number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String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private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Room number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roomType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RoomType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private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Room category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price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double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private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Base price</w:t>
            </w:r>
          </w:p>
        </w:tc>
      </w:tr>
    </w:tbl>
    <w:p w:rsidR="00E20679" w:rsidRDefault="005357CE">
      <w:r>
        <w:t>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7"/>
        <w:gridCol w:w="2157"/>
        <w:gridCol w:w="2158"/>
      </w:tblGrid>
      <w:tr w:rsidR="00E20679">
        <w:tc>
          <w:tcPr>
            <w:tcW w:w="2160" w:type="dxa"/>
          </w:tcPr>
          <w:p w:rsidR="00E20679" w:rsidRDefault="005357CE">
            <w:r>
              <w:t>Method</w:t>
            </w:r>
          </w:p>
        </w:tc>
        <w:tc>
          <w:tcPr>
            <w:tcW w:w="2160" w:type="dxa"/>
          </w:tcPr>
          <w:p w:rsidR="00E20679" w:rsidRDefault="005357CE">
            <w:r>
              <w:t>Return Type</w:t>
            </w:r>
          </w:p>
        </w:tc>
        <w:tc>
          <w:tcPr>
            <w:tcW w:w="2160" w:type="dxa"/>
          </w:tcPr>
          <w:p w:rsidR="00E20679" w:rsidRDefault="005357CE">
            <w:r>
              <w:t>Visibility</w:t>
            </w:r>
          </w:p>
        </w:tc>
        <w:tc>
          <w:tcPr>
            <w:tcW w:w="2160" w:type="dxa"/>
          </w:tcPr>
          <w:p w:rsidR="00E20679" w:rsidRDefault="005357CE">
            <w:r>
              <w:t>Rationale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isAvailable()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boolean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public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Check availability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updatePrice()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void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public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For dynamic pricing</w:t>
            </w:r>
          </w:p>
        </w:tc>
      </w:tr>
    </w:tbl>
    <w:p w:rsidR="00E20679" w:rsidRDefault="005357CE">
      <w:pPr>
        <w:pStyle w:val="Heading2"/>
      </w:pPr>
      <w:r>
        <w:t>Customer</w:t>
      </w:r>
    </w:p>
    <w:p w:rsidR="00E20679" w:rsidRDefault="005357CE">
      <w:r>
        <w:t>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7"/>
        <w:gridCol w:w="2157"/>
      </w:tblGrid>
      <w:tr w:rsidR="00E20679">
        <w:tc>
          <w:tcPr>
            <w:tcW w:w="2160" w:type="dxa"/>
          </w:tcPr>
          <w:p w:rsidR="00E20679" w:rsidRDefault="005357CE">
            <w:r>
              <w:t>Attribute</w:t>
            </w:r>
          </w:p>
        </w:tc>
        <w:tc>
          <w:tcPr>
            <w:tcW w:w="2160" w:type="dxa"/>
          </w:tcPr>
          <w:p w:rsidR="00E20679" w:rsidRDefault="005357CE">
            <w:r>
              <w:t>Type</w:t>
            </w:r>
          </w:p>
        </w:tc>
        <w:tc>
          <w:tcPr>
            <w:tcW w:w="2160" w:type="dxa"/>
          </w:tcPr>
          <w:p w:rsidR="00E20679" w:rsidRDefault="005357CE">
            <w:r>
              <w:t>Visibility</w:t>
            </w:r>
          </w:p>
        </w:tc>
        <w:tc>
          <w:tcPr>
            <w:tcW w:w="2160" w:type="dxa"/>
          </w:tcPr>
          <w:p w:rsidR="00E20679" w:rsidRDefault="005357CE">
            <w:r>
              <w:t>Rationale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customerID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int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private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Unique user ID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name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String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private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Full name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email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String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private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Contact info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phone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String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private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Mobile number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loyaltyProgram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LoyaltyProgram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private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Link to rewards</w:t>
            </w:r>
          </w:p>
        </w:tc>
      </w:tr>
    </w:tbl>
    <w:p w:rsidR="00E20679" w:rsidRDefault="005357CE">
      <w:r>
        <w:t>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9"/>
        <w:gridCol w:w="2157"/>
        <w:gridCol w:w="2157"/>
        <w:gridCol w:w="2157"/>
      </w:tblGrid>
      <w:tr w:rsidR="00E20679">
        <w:tc>
          <w:tcPr>
            <w:tcW w:w="2160" w:type="dxa"/>
          </w:tcPr>
          <w:p w:rsidR="00E20679" w:rsidRDefault="005357CE">
            <w:r>
              <w:lastRenderedPageBreak/>
              <w:t>Method</w:t>
            </w:r>
          </w:p>
        </w:tc>
        <w:tc>
          <w:tcPr>
            <w:tcW w:w="2160" w:type="dxa"/>
          </w:tcPr>
          <w:p w:rsidR="00E20679" w:rsidRDefault="005357CE">
            <w:r>
              <w:t>Return Type</w:t>
            </w:r>
          </w:p>
        </w:tc>
        <w:tc>
          <w:tcPr>
            <w:tcW w:w="2160" w:type="dxa"/>
          </w:tcPr>
          <w:p w:rsidR="00E20679" w:rsidRDefault="005357CE">
            <w:r>
              <w:t>Visibility</w:t>
            </w:r>
          </w:p>
        </w:tc>
        <w:tc>
          <w:tcPr>
            <w:tcW w:w="2160" w:type="dxa"/>
          </w:tcPr>
          <w:p w:rsidR="00E20679" w:rsidRDefault="005357CE">
            <w:r>
              <w:t>Rationale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bookRoom()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Reservation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public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Make reservation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cancelBooking()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boolean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public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Cancel reservation</w:t>
            </w:r>
          </w:p>
        </w:tc>
      </w:tr>
    </w:tbl>
    <w:p w:rsidR="00E20679" w:rsidRDefault="005357CE">
      <w:pPr>
        <w:pStyle w:val="Heading2"/>
      </w:pPr>
      <w:r>
        <w:t>Reservation</w:t>
      </w:r>
    </w:p>
    <w:p w:rsidR="00E20679" w:rsidRDefault="005357CE">
      <w:r>
        <w:t>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6"/>
        <w:gridCol w:w="2156"/>
        <w:gridCol w:w="2160"/>
      </w:tblGrid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Attribute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Type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Visibility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Rationale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reservationID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int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private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Unique ID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customerID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int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private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Customer ref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roomID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int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private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Room ref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checkInDate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Date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private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Booking start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checkOutDate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Date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private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Booking end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status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String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private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Confirmed/canceled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specialRequests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String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private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Notes/preferences</w:t>
            </w:r>
          </w:p>
        </w:tc>
      </w:tr>
    </w:tbl>
    <w:p w:rsidR="00E20679" w:rsidRDefault="005357CE">
      <w:r>
        <w:t>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E20679">
        <w:tc>
          <w:tcPr>
            <w:tcW w:w="2160" w:type="dxa"/>
          </w:tcPr>
          <w:p w:rsidR="00E20679" w:rsidRDefault="005357CE">
            <w:r>
              <w:t>Method</w:t>
            </w:r>
          </w:p>
        </w:tc>
        <w:tc>
          <w:tcPr>
            <w:tcW w:w="2160" w:type="dxa"/>
          </w:tcPr>
          <w:p w:rsidR="00E20679" w:rsidRDefault="005357CE">
            <w:r>
              <w:t>Return Type</w:t>
            </w:r>
          </w:p>
        </w:tc>
        <w:tc>
          <w:tcPr>
            <w:tcW w:w="2160" w:type="dxa"/>
          </w:tcPr>
          <w:p w:rsidR="00E20679" w:rsidRDefault="005357CE">
            <w:r>
              <w:t>Visibility</w:t>
            </w:r>
          </w:p>
        </w:tc>
        <w:tc>
          <w:tcPr>
            <w:tcW w:w="2160" w:type="dxa"/>
          </w:tcPr>
          <w:p w:rsidR="00E20679" w:rsidRDefault="005357CE">
            <w:r>
              <w:t>Rationale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modify()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void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public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Change reservation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cancel()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void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public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Cancel booking</w:t>
            </w:r>
          </w:p>
        </w:tc>
      </w:tr>
    </w:tbl>
    <w:p w:rsidR="00E20679" w:rsidRDefault="005357CE">
      <w:pPr>
        <w:pStyle w:val="Heading2"/>
      </w:pPr>
      <w:r>
        <w:t>PricingStrategy</w:t>
      </w:r>
    </w:p>
    <w:p w:rsidR="00E20679" w:rsidRDefault="005357CE">
      <w:r>
        <w:t>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9"/>
        <w:gridCol w:w="2157"/>
        <w:gridCol w:w="2157"/>
        <w:gridCol w:w="2157"/>
      </w:tblGrid>
      <w:tr w:rsidR="00E20679">
        <w:tc>
          <w:tcPr>
            <w:tcW w:w="2160" w:type="dxa"/>
          </w:tcPr>
          <w:p w:rsidR="00E20679" w:rsidRDefault="005357CE">
            <w:r>
              <w:t>Attribute</w:t>
            </w:r>
          </w:p>
        </w:tc>
        <w:tc>
          <w:tcPr>
            <w:tcW w:w="2160" w:type="dxa"/>
          </w:tcPr>
          <w:p w:rsidR="00E20679" w:rsidRDefault="005357CE">
            <w:r>
              <w:t>Type</w:t>
            </w:r>
          </w:p>
        </w:tc>
        <w:tc>
          <w:tcPr>
            <w:tcW w:w="2160" w:type="dxa"/>
          </w:tcPr>
          <w:p w:rsidR="00E20679" w:rsidRDefault="005357CE">
            <w:r>
              <w:t>Visibility</w:t>
            </w:r>
          </w:p>
        </w:tc>
        <w:tc>
          <w:tcPr>
            <w:tcW w:w="2160" w:type="dxa"/>
          </w:tcPr>
          <w:p w:rsidR="00E20679" w:rsidRDefault="005357CE">
            <w:r>
              <w:t>Rationale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strategyID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int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private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Unique strategy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roomID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int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private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Applies to room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season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String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private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Off/peak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occupancyRate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double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private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For dynamic pricing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basePrice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double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private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Normal price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dynamicPrice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double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private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Calculated price</w:t>
            </w:r>
          </w:p>
        </w:tc>
      </w:tr>
    </w:tbl>
    <w:p w:rsidR="00E20679" w:rsidRDefault="005357CE">
      <w:r>
        <w:t>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9"/>
        <w:gridCol w:w="2157"/>
        <w:gridCol w:w="2157"/>
        <w:gridCol w:w="2157"/>
      </w:tblGrid>
      <w:tr w:rsidR="00E20679">
        <w:tc>
          <w:tcPr>
            <w:tcW w:w="2160" w:type="dxa"/>
          </w:tcPr>
          <w:p w:rsidR="00E20679" w:rsidRDefault="005357CE">
            <w:r>
              <w:t>Method</w:t>
            </w:r>
          </w:p>
        </w:tc>
        <w:tc>
          <w:tcPr>
            <w:tcW w:w="2160" w:type="dxa"/>
          </w:tcPr>
          <w:p w:rsidR="00E20679" w:rsidRDefault="005357CE">
            <w:r>
              <w:t>Return Type</w:t>
            </w:r>
          </w:p>
        </w:tc>
        <w:tc>
          <w:tcPr>
            <w:tcW w:w="2160" w:type="dxa"/>
          </w:tcPr>
          <w:p w:rsidR="00E20679" w:rsidRDefault="005357CE">
            <w:r>
              <w:t>Visibility</w:t>
            </w:r>
          </w:p>
        </w:tc>
        <w:tc>
          <w:tcPr>
            <w:tcW w:w="2160" w:type="dxa"/>
          </w:tcPr>
          <w:p w:rsidR="00E20679" w:rsidRDefault="005357CE">
            <w:r>
              <w:t>Rationale</w:t>
            </w:r>
          </w:p>
        </w:tc>
      </w:tr>
      <w:tr w:rsidR="00E20679"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applyDiscount()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double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public</w:t>
            </w:r>
          </w:p>
        </w:tc>
        <w:tc>
          <w:tcPr>
            <w:tcW w:w="2160" w:type="dxa"/>
          </w:tcPr>
          <w:p w:rsidR="00E20679" w:rsidRPr="005357CE" w:rsidRDefault="005357CE">
            <w:pPr>
              <w:rPr>
                <w:rFonts w:asciiTheme="majorHAnsi" w:hAnsiTheme="majorHAnsi"/>
              </w:rPr>
            </w:pPr>
            <w:r w:rsidRPr="005357CE">
              <w:rPr>
                <w:rFonts w:asciiTheme="majorHAnsi" w:hAnsiTheme="majorHAnsi"/>
              </w:rPr>
              <w:t>Adjusted price</w:t>
            </w:r>
          </w:p>
        </w:tc>
      </w:tr>
    </w:tbl>
    <w:p w:rsidR="00D021D1" w:rsidRDefault="00D021D1"/>
    <w:p w:rsidR="003E455B" w:rsidRDefault="003E455B"/>
    <w:p w:rsidR="003E455B" w:rsidRDefault="003E455B"/>
    <w:p w:rsidR="003E455B" w:rsidRDefault="003E455B"/>
    <w:p w:rsidR="003E455B" w:rsidRDefault="003E455B"/>
    <w:p w:rsidR="003E455B" w:rsidRDefault="003E455B"/>
    <w:p w:rsidR="003E455B" w:rsidRDefault="003E455B"/>
    <w:p w:rsidR="003E455B" w:rsidRPr="00935D0E" w:rsidRDefault="00935D0E" w:rsidP="00935D0E">
      <w:pPr>
        <w:pStyle w:val="Heading1"/>
      </w:pPr>
      <w:bookmarkStart w:id="0" w:name="_GoBack"/>
      <w:r w:rsidRPr="00DD2437">
        <w:lastRenderedPageBreak/>
        <w:t>4. Initial UML Class Diagram (Draft)</w:t>
      </w:r>
    </w:p>
    <w:bookmarkEnd w:id="0"/>
    <w:p w:rsidR="003E455B" w:rsidRDefault="003E455B"/>
    <w:p w:rsidR="003E455B" w:rsidRDefault="003E455B">
      <w:pPr>
        <w:rPr>
          <w:noProof/>
        </w:rPr>
      </w:pPr>
      <w:r>
        <w:rPr>
          <w:noProof/>
        </w:rPr>
        <w:drawing>
          <wp:inline distT="0" distB="0" distL="0" distR="0">
            <wp:extent cx="5486400" cy="7202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main 4 UML (5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0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5B" w:rsidRDefault="003E455B"/>
    <w:p w:rsidR="003E455B" w:rsidRPr="003E455B" w:rsidRDefault="003E455B"/>
    <w:sectPr w:rsidR="003E455B" w:rsidRPr="003E45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455B"/>
    <w:rsid w:val="005357CE"/>
    <w:rsid w:val="006D6EF0"/>
    <w:rsid w:val="00935D0E"/>
    <w:rsid w:val="00AA1D8D"/>
    <w:rsid w:val="00B47730"/>
    <w:rsid w:val="00CB0664"/>
    <w:rsid w:val="00D021D1"/>
    <w:rsid w:val="00E206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4624FA"/>
  <w14:defaultImageDpi w14:val="300"/>
  <w15:docId w15:val="{86FB84F8-0565-4B8F-9A9D-839C4ACA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F987B6-F6F2-458E-BE0A-907A7C3C4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OMEN</cp:lastModifiedBy>
  <cp:revision>3</cp:revision>
  <dcterms:created xsi:type="dcterms:W3CDTF">2025-04-25T18:15:00Z</dcterms:created>
  <dcterms:modified xsi:type="dcterms:W3CDTF">2025-04-25T18:19:00Z</dcterms:modified>
  <cp:category/>
</cp:coreProperties>
</file>